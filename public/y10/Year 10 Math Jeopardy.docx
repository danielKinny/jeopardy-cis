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38A44" w14:textId="10A5305B" w:rsidR="00912FF5" w:rsidRDefault="00F85C8D">
      <w:pPr>
        <w:pStyle w:val="Heading2"/>
      </w:pPr>
      <w:r>
        <w:t>Algebra Questions</w:t>
      </w:r>
    </w:p>
    <w:p w14:paraId="34AC0BF3" w14:textId="77777777" w:rsidR="00912FF5" w:rsidRDefault="00F85C8D">
      <w:pPr>
        <w:pStyle w:val="Heading3"/>
      </w:pPr>
      <w:r>
        <w:t>Level 1 – 100 points</w:t>
      </w:r>
    </w:p>
    <w:p w14:paraId="47533A6D" w14:textId="77777777" w:rsidR="00912FF5" w:rsidRDefault="00F85C8D">
      <w:r>
        <w:t>Simplify completely:</w:t>
      </w:r>
      <w:r>
        <w:br/>
        <w:t>5(2x - 3) - 3(4x - 5)</w:t>
      </w:r>
      <w:r>
        <w:br/>
      </w:r>
      <w:r>
        <w:br/>
        <w:t>Answer:</w:t>
      </w:r>
      <w:r>
        <w:br/>
        <w:t>10x - 15 - 12x + 15 = -2x</w:t>
      </w:r>
    </w:p>
    <w:p w14:paraId="5EF53692" w14:textId="77777777" w:rsidR="00912FF5" w:rsidRDefault="00F85C8D">
      <w:pPr>
        <w:pStyle w:val="Heading3"/>
      </w:pPr>
      <w:r>
        <w:t>Level 2 – 200 points</w:t>
      </w:r>
    </w:p>
    <w:p w14:paraId="003B6A1E" w14:textId="77777777" w:rsidR="00912FF5" w:rsidRDefault="00F85C8D">
      <w:r>
        <w:t>Solve for x:</w:t>
      </w:r>
      <w:r>
        <w:br/>
        <w:t>4(3x - 5) - 2(x + 7) = 3x + 1</w:t>
      </w:r>
      <w:r>
        <w:br/>
      </w:r>
      <w:r>
        <w:br/>
        <w:t>Answer:</w:t>
      </w:r>
      <w:r>
        <w:br/>
        <w:t>12x - 20 - 2x - 14 = 3x + 1 → 10x - 34 = 3x + 1 → 7x = 35 → x = 5</w:t>
      </w:r>
    </w:p>
    <w:p w14:paraId="0262A3AB" w14:textId="77777777" w:rsidR="00912FF5" w:rsidRDefault="00F85C8D">
      <w:pPr>
        <w:pStyle w:val="Heading3"/>
      </w:pPr>
      <w:r>
        <w:t>Level 3 – 300 points</w:t>
      </w:r>
    </w:p>
    <w:p w14:paraId="1D2D9564" w14:textId="77777777" w:rsidR="00912FF5" w:rsidRDefault="00F85C8D">
      <w:r>
        <w:t>Simplify fully:</w:t>
      </w:r>
      <w:r>
        <w:br/>
        <w:t>(3x - 6)/6 + (x + 2)/3</w:t>
      </w:r>
      <w:r>
        <w:br/>
      </w:r>
      <w:r>
        <w:br/>
        <w:t>Answer:</w:t>
      </w:r>
      <w:r>
        <w:br/>
        <w:t>Make common denominator 6:</w:t>
      </w:r>
      <w:r>
        <w:br/>
        <w:t>(3x - 6)/6 + 2(x + 2)/6 = (5x - 2)/6</w:t>
      </w:r>
    </w:p>
    <w:p w14:paraId="78C8DD01" w14:textId="77777777" w:rsidR="00912FF5" w:rsidRDefault="00F85C8D">
      <w:pPr>
        <w:pStyle w:val="Heading3"/>
      </w:pPr>
      <w:r>
        <w:t>Level 4 – 400 points</w:t>
      </w:r>
    </w:p>
    <w:p w14:paraId="4CD35873" w14:textId="77777777" w:rsidR="00912FF5" w:rsidRDefault="00F85C8D">
      <w:r>
        <w:t>Solve for x:</w:t>
      </w:r>
      <w:r>
        <w:br/>
        <w:t>(2x - 3)/5 + (x + 4)/3 = 4</w:t>
      </w:r>
      <w:r>
        <w:br/>
      </w:r>
      <w:r>
        <w:br/>
        <w:t>Answer:</w:t>
      </w:r>
      <w:r>
        <w:br/>
        <w:t>Multiply through by 15:</w:t>
      </w:r>
      <w:r>
        <w:br/>
        <w:t>3(2x - 3) + 5(x + 4) = 60 → 6x - 9 + 5x + 20 = 60 → 11x + 11 = 60 → x = 49/11 ≈ 4.45</w:t>
      </w:r>
    </w:p>
    <w:p w14:paraId="62F5175B" w14:textId="77777777" w:rsidR="00912FF5" w:rsidRDefault="00F85C8D">
      <w:pPr>
        <w:pStyle w:val="Heading3"/>
      </w:pPr>
      <w:r>
        <w:t>Level 5 – 500 points</w:t>
      </w:r>
    </w:p>
    <w:p w14:paraId="6F8DE741" w14:textId="77777777" w:rsidR="00912FF5" w:rsidRDefault="00F85C8D">
      <w:r>
        <w:t>The product of two consecutive integers is 30. Form and solve an equation to find the integers.</w:t>
      </w:r>
      <w:r>
        <w:br/>
      </w:r>
      <w:r>
        <w:br/>
        <w:t>Answer:</w:t>
      </w:r>
      <w:r>
        <w:br/>
        <w:t>Let the smaller integer be x.</w:t>
      </w:r>
      <w:r>
        <w:br/>
        <w:t>x(x + 1) = 30 → x² + x - 30 = 0 → (x + 6)(x - 5) = 0 → x = -6 or 5 → Integers are (-6, -5) or (5, 6).</w:t>
      </w:r>
    </w:p>
    <w:p w14:paraId="31EDA9B7" w14:textId="7CD888B2" w:rsidR="00912FF5" w:rsidRDefault="00F85C8D">
      <w:pPr>
        <w:pStyle w:val="Heading2"/>
      </w:pPr>
      <w:r>
        <w:lastRenderedPageBreak/>
        <w:t>Geometry Questions</w:t>
      </w:r>
    </w:p>
    <w:p w14:paraId="0594AA20" w14:textId="77777777" w:rsidR="00912FF5" w:rsidRDefault="00F85C8D">
      <w:pPr>
        <w:pStyle w:val="Heading3"/>
      </w:pPr>
      <w:r>
        <w:t>Level 1 – 100 points</w:t>
      </w:r>
    </w:p>
    <w:p w14:paraId="334F3C88" w14:textId="77777777" w:rsidR="00912FF5" w:rsidRDefault="00F85C8D">
      <w:r>
        <w:t>A triangle has sides 7 cm, 24 cm, and 25 cm. Verify if it’s a right triangle, then find its area.</w:t>
      </w:r>
      <w:r>
        <w:br/>
      </w:r>
      <w:r>
        <w:br/>
        <w:t>Answer:</w:t>
      </w:r>
      <w:r>
        <w:br/>
        <w:t>7² + 24² = 49 + 576 = 625 = 25² → Right triangle.</w:t>
      </w:r>
      <w:r>
        <w:br/>
        <w:t>Area = 1/2 × 7 × 24 = 84 cm²</w:t>
      </w:r>
    </w:p>
    <w:p w14:paraId="01D1FC03" w14:textId="77777777" w:rsidR="00912FF5" w:rsidRDefault="00F85C8D">
      <w:pPr>
        <w:pStyle w:val="Heading3"/>
      </w:pPr>
      <w:r>
        <w:t>Level 2 – 200 points</w:t>
      </w:r>
    </w:p>
    <w:p w14:paraId="6FBDA0F4" w14:textId="77777777" w:rsidR="00912FF5" w:rsidRDefault="00F85C8D">
      <w:r>
        <w:t>A regular polygon has each interior angle 150°. Find the number of sides.</w:t>
      </w:r>
      <w:r>
        <w:br/>
      </w:r>
      <w:r>
        <w:br/>
        <w:t>Answer:</w:t>
      </w:r>
      <w:r>
        <w:br/>
        <w:t>((n - 2) × 180)/n = 150 → 180n - 360 = 150n → 30n = 360 → n = 12</w:t>
      </w:r>
    </w:p>
    <w:p w14:paraId="58D4B4BE" w14:textId="77777777" w:rsidR="00912FF5" w:rsidRDefault="00F85C8D">
      <w:pPr>
        <w:pStyle w:val="Heading3"/>
      </w:pPr>
      <w:r>
        <w:t>Level 3 – 300 points</w:t>
      </w:r>
    </w:p>
    <w:p w14:paraId="7326B06A" w14:textId="77777777" w:rsidR="00912FF5" w:rsidRDefault="00F85C8D">
      <w:r>
        <w:t>A circle has radius 9 cm. Find the length of an arc with a central angle of 100°, and the area of the corresponding sector (π = 3.14).</w:t>
      </w:r>
      <w:r>
        <w:br/>
      </w:r>
      <w:r>
        <w:br/>
        <w:t>Answer:</w:t>
      </w:r>
      <w:r>
        <w:br/>
        <w:t>Arc length = (100/360) × 2πr = 15.7 cm</w:t>
      </w:r>
      <w:r>
        <w:br/>
        <w:t>Area = (100/360) × πr² = 70.7 cm²</w:t>
      </w:r>
    </w:p>
    <w:p w14:paraId="2E4AD915" w14:textId="77777777" w:rsidR="00912FF5" w:rsidRDefault="00F85C8D">
      <w:pPr>
        <w:pStyle w:val="Heading3"/>
      </w:pPr>
      <w:r>
        <w:t>Level 4 – 400 points</w:t>
      </w:r>
    </w:p>
    <w:p w14:paraId="0876B6CD" w14:textId="77777777" w:rsidR="00912FF5" w:rsidRDefault="00F85C8D">
      <w:r>
        <w:t>In triangle ABC, AB = 10 cm, AC = 7 cm, and ∠A = 65°. Find the length of BC using the cosine rule.</w:t>
      </w:r>
      <w:r>
        <w:br/>
      </w:r>
      <w:r>
        <w:br/>
        <w:t>Answer:</w:t>
      </w:r>
      <w:r>
        <w:br/>
        <w:t>BC² = 10² + 7² - 2(10)(7)cos65° = 89.78 → BC = 9.48 cm</w:t>
      </w:r>
    </w:p>
    <w:p w14:paraId="4D4F847A" w14:textId="77777777" w:rsidR="00912FF5" w:rsidRDefault="00F85C8D">
      <w:pPr>
        <w:pStyle w:val="Heading3"/>
      </w:pPr>
      <w:r>
        <w:t>Level 5 – 500 points</w:t>
      </w:r>
    </w:p>
    <w:p w14:paraId="7E9A2A63" w14:textId="1887D8EB" w:rsidR="00912FF5" w:rsidRDefault="00F85C8D">
      <w:r>
        <w:t>A circle has a chord AB = 12 cm and radius r = 10 cm. Find the distance from the centre of the circle to the chord.</w:t>
      </w:r>
      <w:r>
        <w:br/>
      </w:r>
      <w:r>
        <w:br/>
        <w:t>Answer:</w:t>
      </w:r>
      <w:r>
        <w:br/>
        <w:t>Let M be the midpoint of AB.</w:t>
      </w:r>
      <w:r>
        <w:br/>
        <w:t>AM = 6 cm.</w:t>
      </w:r>
      <w:r>
        <w:br/>
        <w:t>r² = OM² + AM² → 10² = OM² + 6² → OM² = 64 → OM = 8 cm.</w:t>
      </w:r>
    </w:p>
    <w:p w14:paraId="2E997521" w14:textId="502F50F3" w:rsidR="0016383A" w:rsidRDefault="0016383A"/>
    <w:p w14:paraId="16C6599F" w14:textId="186D32CA" w:rsidR="0016383A" w:rsidRDefault="0016383A" w:rsidP="0016383A">
      <w:pPr>
        <w:pStyle w:val="Heading2"/>
      </w:pPr>
      <w:r>
        <w:lastRenderedPageBreak/>
        <w:t>Puzzle Questions</w:t>
      </w:r>
    </w:p>
    <w:p w14:paraId="5268D3C5" w14:textId="77777777" w:rsidR="0016383A" w:rsidRDefault="0016383A" w:rsidP="0016383A">
      <w:pPr>
        <w:pStyle w:val="Heading3"/>
      </w:pPr>
      <w:r>
        <w:t>Level 1 – 100 points</w:t>
      </w:r>
    </w:p>
    <w:p w14:paraId="2C5AB41D" w14:textId="77777777" w:rsidR="00297D3B" w:rsidRDefault="00297D3B" w:rsidP="0016383A">
      <w:r>
        <w:rPr>
          <w:rFonts w:ascii="Arial" w:hAnsi="Arial" w:cs="Arial"/>
          <w:color w:val="11181E"/>
          <w:sz w:val="27"/>
          <w:szCs w:val="27"/>
          <w:shd w:val="clear" w:color="auto" w:fill="FFFFFF"/>
        </w:rPr>
        <w:t>If you have 30 red socks, 20 white socks, and 10 blue socks, how many will you pick to get at least 1 matching pair without looking?</w:t>
      </w:r>
      <w:r w:rsidR="0016383A">
        <w:br/>
      </w:r>
    </w:p>
    <w:p w14:paraId="1A911073" w14:textId="0E0336D1" w:rsidR="0016383A" w:rsidRDefault="0016383A" w:rsidP="0016383A">
      <w:r>
        <w:t>Answer:</w:t>
      </w:r>
      <w:r w:rsidR="00297D3B">
        <w:t xml:space="preserve"> 4</w:t>
      </w:r>
      <w:r>
        <w:br/>
      </w:r>
    </w:p>
    <w:p w14:paraId="4A30C420" w14:textId="77777777" w:rsidR="0016383A" w:rsidRDefault="0016383A" w:rsidP="0016383A">
      <w:pPr>
        <w:pStyle w:val="Heading3"/>
      </w:pPr>
      <w:r>
        <w:t>Level 2 – 200 points</w:t>
      </w:r>
    </w:p>
    <w:p w14:paraId="4BE0C9E1" w14:textId="21C9FA10" w:rsidR="0016383A" w:rsidRDefault="00297D3B" w:rsidP="0016383A">
      <w:r>
        <w:rPr>
          <w:rFonts w:ascii="Arial" w:hAnsi="Arial" w:cs="Arial"/>
          <w:color w:val="11181E"/>
          <w:sz w:val="27"/>
          <w:szCs w:val="27"/>
          <w:shd w:val="clear" w:color="auto" w:fill="FFFFFF"/>
        </w:rPr>
        <w:t>Using only addition, combine eight 8s to make the number 1,000.</w:t>
      </w:r>
      <w:r w:rsidR="0016383A">
        <w:br/>
      </w:r>
      <w:r w:rsidR="0016383A">
        <w:br/>
        <w:t>Answer:</w:t>
      </w:r>
      <w:r>
        <w:t xml:space="preserve"> </w:t>
      </w:r>
      <w:r>
        <w:rPr>
          <w:rFonts w:ascii="Arial" w:hAnsi="Arial" w:cs="Arial"/>
          <w:color w:val="11181E"/>
          <w:sz w:val="27"/>
          <w:szCs w:val="27"/>
          <w:shd w:val="clear" w:color="auto" w:fill="FFFFFF"/>
        </w:rPr>
        <w:t>8 + 8 + 8 + 88 + 888 = 1000</w:t>
      </w:r>
      <w:r w:rsidR="0016383A">
        <w:br/>
      </w:r>
    </w:p>
    <w:p w14:paraId="09AD96CE" w14:textId="77777777" w:rsidR="0016383A" w:rsidRDefault="0016383A" w:rsidP="0016383A">
      <w:pPr>
        <w:pStyle w:val="Heading3"/>
      </w:pPr>
      <w:r>
        <w:t>Level 3 – 300 points</w:t>
      </w:r>
    </w:p>
    <w:p w14:paraId="0B22E4DD" w14:textId="77777777" w:rsidR="0016383A" w:rsidRDefault="0016383A" w:rsidP="0016383A">
      <w:r>
        <w:t>Image</w:t>
      </w:r>
    </w:p>
    <w:p w14:paraId="3C27CA99" w14:textId="3F3F85AB" w:rsidR="0016383A" w:rsidRDefault="0016383A" w:rsidP="0016383A">
      <w:r>
        <w:br/>
        <w:t>Answer:</w:t>
      </w:r>
      <w:r w:rsidR="00F85C8D">
        <w:t xml:space="preserve"> 179</w:t>
      </w:r>
      <w:r>
        <w:br/>
      </w:r>
    </w:p>
    <w:p w14:paraId="78F04716" w14:textId="0131535A" w:rsidR="0016383A" w:rsidRDefault="0016383A" w:rsidP="0016383A">
      <w:r>
        <w:t xml:space="preserve">Level 4 – 400 points </w:t>
      </w:r>
    </w:p>
    <w:p w14:paraId="5C576242" w14:textId="46131BEA" w:rsidR="0016383A" w:rsidRDefault="0016383A" w:rsidP="0016383A">
      <w:r>
        <w:t>Image</w:t>
      </w:r>
    </w:p>
    <w:p w14:paraId="3A15BD1A" w14:textId="0022528D" w:rsidR="0016383A" w:rsidRPr="00F85C8D" w:rsidRDefault="0016383A" w:rsidP="0016383A">
      <w:r>
        <w:t>Answer</w:t>
      </w:r>
      <w:r w:rsidR="00F85C8D">
        <w:t>: The number on the left multiplied by 5 gives the sum of the other 2</w:t>
      </w:r>
    </w:p>
    <w:p w14:paraId="6F044FA1" w14:textId="77777777" w:rsidR="0016383A" w:rsidRDefault="0016383A" w:rsidP="0016383A">
      <w:pPr>
        <w:pStyle w:val="Heading3"/>
      </w:pPr>
      <w:r>
        <w:t>Level 5 – 500 points</w:t>
      </w:r>
    </w:p>
    <w:p w14:paraId="35351F97" w14:textId="77777777" w:rsidR="00297D3B" w:rsidRDefault="00297D3B" w:rsidP="0016383A">
      <w:pPr>
        <w:rPr>
          <w:rFonts w:ascii="Arial" w:hAnsi="Arial" w:cs="Arial"/>
          <w:color w:val="11181E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1181E"/>
          <w:sz w:val="27"/>
          <w:szCs w:val="27"/>
          <w:shd w:val="clear" w:color="auto" w:fill="FFFFFF"/>
        </w:rPr>
        <w:t>How can you make 720 using exactly six zeros and any mathematical operators?</w:t>
      </w:r>
    </w:p>
    <w:p w14:paraId="58358490" w14:textId="38E3C710" w:rsidR="00297D3B" w:rsidRDefault="00297D3B" w:rsidP="0016383A">
      <w:pPr>
        <w:rPr>
          <w:rFonts w:ascii="Arial" w:hAnsi="Arial" w:cs="Arial"/>
          <w:color w:val="11181E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1181E"/>
          <w:sz w:val="27"/>
          <w:szCs w:val="27"/>
          <w:shd w:val="clear" w:color="auto" w:fill="FFFFFF"/>
        </w:rPr>
        <w:t>Hint: Use the “!” operator (0! = 1)</w:t>
      </w:r>
    </w:p>
    <w:p w14:paraId="54E83240" w14:textId="77777777" w:rsidR="00297D3B" w:rsidRDefault="0016383A" w:rsidP="0016383A">
      <w:r>
        <w:t>Answer:</w:t>
      </w:r>
    </w:p>
    <w:p w14:paraId="136FD4BE" w14:textId="060D7B76" w:rsidR="0016383A" w:rsidRDefault="00297D3B" w:rsidP="0016383A">
      <w:r>
        <w:rPr>
          <w:rFonts w:ascii="Arial" w:hAnsi="Arial" w:cs="Arial"/>
          <w:color w:val="11181E"/>
          <w:sz w:val="27"/>
          <w:szCs w:val="27"/>
          <w:shd w:val="clear" w:color="auto" w:fill="FFFFFF"/>
        </w:rPr>
        <w:t>(0!+0!+0!+0!+0!+0!)!=720</w:t>
      </w:r>
      <w:r w:rsidR="0016383A">
        <w:br/>
      </w:r>
    </w:p>
    <w:p w14:paraId="63ABA2EF" w14:textId="77777777" w:rsidR="00A67BBE" w:rsidRDefault="00A67BBE">
      <w:pPr>
        <w:rPr>
          <w:b/>
          <w:bCs/>
          <w:color w:val="548DD4" w:themeColor="text2" w:themeTint="99"/>
          <w:sz w:val="24"/>
          <w:szCs w:val="24"/>
        </w:rPr>
      </w:pPr>
      <w:r w:rsidRPr="00A67BBE">
        <w:rPr>
          <w:b/>
          <w:bCs/>
          <w:color w:val="548DD4" w:themeColor="text2" w:themeTint="99"/>
          <w:sz w:val="24"/>
          <w:szCs w:val="24"/>
        </w:rPr>
        <w:t>Trigonometry</w:t>
      </w:r>
    </w:p>
    <w:p w14:paraId="54A471E6" w14:textId="77777777" w:rsidR="00A67BBE" w:rsidRPr="00A67BBE" w:rsidRDefault="00A67BBE">
      <w:pPr>
        <w:rPr>
          <w:color w:val="548DD4" w:themeColor="text2" w:themeTint="99"/>
          <w:sz w:val="24"/>
          <w:szCs w:val="24"/>
        </w:rPr>
      </w:pPr>
      <w:r w:rsidRPr="00A67BBE">
        <w:rPr>
          <w:color w:val="548DD4" w:themeColor="text2" w:themeTint="99"/>
          <w:sz w:val="24"/>
          <w:szCs w:val="24"/>
        </w:rPr>
        <w:t xml:space="preserve">Level 1 – 100 points </w:t>
      </w:r>
    </w:p>
    <w:p w14:paraId="1B2528AB" w14:textId="77777777" w:rsidR="00A67BBE" w:rsidRPr="00A67BBE" w:rsidRDefault="00A67BBE">
      <w:pPr>
        <w:rPr>
          <w:color w:val="548DD4" w:themeColor="text2" w:themeTint="99"/>
          <w:sz w:val="24"/>
          <w:szCs w:val="24"/>
        </w:rPr>
      </w:pPr>
      <w:r w:rsidRPr="00A67BBE">
        <w:rPr>
          <w:color w:val="548DD4" w:themeColor="text2" w:themeTint="99"/>
          <w:sz w:val="24"/>
          <w:szCs w:val="24"/>
        </w:rPr>
        <w:t>Answer: z=10.1</w:t>
      </w:r>
    </w:p>
    <w:p w14:paraId="299387BD" w14:textId="77777777" w:rsidR="00A67BBE" w:rsidRPr="00A67BBE" w:rsidRDefault="00A67BBE">
      <w:pPr>
        <w:rPr>
          <w:color w:val="548DD4" w:themeColor="text2" w:themeTint="99"/>
          <w:sz w:val="24"/>
          <w:szCs w:val="24"/>
        </w:rPr>
      </w:pPr>
      <w:r w:rsidRPr="00A67BBE">
        <w:rPr>
          <w:color w:val="548DD4" w:themeColor="text2" w:themeTint="99"/>
          <w:sz w:val="24"/>
          <w:szCs w:val="24"/>
        </w:rPr>
        <w:lastRenderedPageBreak/>
        <w:t xml:space="preserve">Level 2 – 200 points </w:t>
      </w:r>
    </w:p>
    <w:p w14:paraId="25C1D25D" w14:textId="77777777" w:rsidR="00A67BBE" w:rsidRPr="00A67BBE" w:rsidRDefault="00A67BBE">
      <w:pPr>
        <w:rPr>
          <w:color w:val="548DD4" w:themeColor="text2" w:themeTint="99"/>
          <w:sz w:val="24"/>
          <w:szCs w:val="24"/>
        </w:rPr>
      </w:pPr>
      <w:r w:rsidRPr="00A67BBE">
        <w:rPr>
          <w:color w:val="548DD4" w:themeColor="text2" w:themeTint="99"/>
          <w:sz w:val="24"/>
          <w:szCs w:val="24"/>
        </w:rPr>
        <w:t>Answer: x=94.1, y=94.1</w:t>
      </w:r>
    </w:p>
    <w:p w14:paraId="642EABB0" w14:textId="77777777" w:rsidR="00A67BBE" w:rsidRPr="00A67BBE" w:rsidRDefault="00A67BBE">
      <w:pPr>
        <w:rPr>
          <w:color w:val="548DD4" w:themeColor="text2" w:themeTint="99"/>
          <w:sz w:val="24"/>
          <w:szCs w:val="24"/>
        </w:rPr>
      </w:pPr>
      <w:r w:rsidRPr="00A67BBE">
        <w:rPr>
          <w:color w:val="548DD4" w:themeColor="text2" w:themeTint="99"/>
          <w:sz w:val="24"/>
          <w:szCs w:val="24"/>
        </w:rPr>
        <w:t xml:space="preserve">Level 3 – 300 points </w:t>
      </w:r>
    </w:p>
    <w:p w14:paraId="5E200415" w14:textId="77777777" w:rsidR="00A67BBE" w:rsidRPr="00A67BBE" w:rsidRDefault="00A67BBE">
      <w:pPr>
        <w:rPr>
          <w:color w:val="548DD4" w:themeColor="text2" w:themeTint="99"/>
          <w:sz w:val="24"/>
          <w:szCs w:val="24"/>
        </w:rPr>
      </w:pPr>
      <w:r w:rsidRPr="00A67BBE">
        <w:rPr>
          <w:color w:val="548DD4" w:themeColor="text2" w:themeTint="99"/>
          <w:sz w:val="24"/>
          <w:szCs w:val="24"/>
        </w:rPr>
        <w:t>Answer: x=46.3</w:t>
      </w:r>
    </w:p>
    <w:p w14:paraId="5CF994E7" w14:textId="77777777" w:rsidR="00A67BBE" w:rsidRPr="00A67BBE" w:rsidRDefault="00A67BBE">
      <w:pPr>
        <w:rPr>
          <w:color w:val="548DD4" w:themeColor="text2" w:themeTint="99"/>
          <w:sz w:val="24"/>
          <w:szCs w:val="24"/>
        </w:rPr>
      </w:pPr>
      <w:r w:rsidRPr="00A67BBE">
        <w:rPr>
          <w:color w:val="548DD4" w:themeColor="text2" w:themeTint="99"/>
          <w:sz w:val="24"/>
          <w:szCs w:val="24"/>
        </w:rPr>
        <w:t xml:space="preserve">Level 4 – 400 points </w:t>
      </w:r>
    </w:p>
    <w:p w14:paraId="0E5996EA" w14:textId="77777777" w:rsidR="00A67BBE" w:rsidRPr="00A67BBE" w:rsidRDefault="00A67BBE">
      <w:pPr>
        <w:rPr>
          <w:color w:val="548DD4" w:themeColor="text2" w:themeTint="99"/>
          <w:sz w:val="24"/>
          <w:szCs w:val="24"/>
        </w:rPr>
      </w:pPr>
      <w:r w:rsidRPr="00A67BBE">
        <w:rPr>
          <w:color w:val="548DD4" w:themeColor="text2" w:themeTint="99"/>
          <w:sz w:val="24"/>
          <w:szCs w:val="24"/>
        </w:rPr>
        <w:t xml:space="preserve">Answer: 8.6 </w:t>
      </w:r>
    </w:p>
    <w:p w14:paraId="0A6D0820" w14:textId="77777777" w:rsidR="00A67BBE" w:rsidRPr="00A67BBE" w:rsidRDefault="00A67BBE">
      <w:pPr>
        <w:rPr>
          <w:color w:val="548DD4" w:themeColor="text2" w:themeTint="99"/>
          <w:sz w:val="24"/>
          <w:szCs w:val="24"/>
        </w:rPr>
      </w:pPr>
      <w:r w:rsidRPr="00A67BBE">
        <w:rPr>
          <w:color w:val="548DD4" w:themeColor="text2" w:themeTint="99"/>
          <w:sz w:val="24"/>
          <w:szCs w:val="24"/>
        </w:rPr>
        <w:t xml:space="preserve">Level 5 – 500 points </w:t>
      </w:r>
    </w:p>
    <w:p w14:paraId="08D9C362" w14:textId="77777777" w:rsidR="00A67BBE" w:rsidRPr="00A67BBE" w:rsidRDefault="00A67BBE">
      <w:pPr>
        <w:rPr>
          <w:color w:val="548DD4" w:themeColor="text2" w:themeTint="99"/>
          <w:sz w:val="24"/>
          <w:szCs w:val="24"/>
        </w:rPr>
      </w:pPr>
      <w:r w:rsidRPr="00A67BBE">
        <w:rPr>
          <w:color w:val="548DD4" w:themeColor="text2" w:themeTint="99"/>
          <w:sz w:val="24"/>
          <w:szCs w:val="24"/>
        </w:rPr>
        <w:t>Answer: 7.94</w:t>
      </w:r>
    </w:p>
    <w:p w14:paraId="3C800217" w14:textId="77777777" w:rsidR="00A67BBE" w:rsidRDefault="00A67BBE">
      <w:pPr>
        <w:rPr>
          <w:b/>
          <w:bCs/>
          <w:color w:val="548DD4" w:themeColor="text2" w:themeTint="99"/>
          <w:sz w:val="24"/>
          <w:szCs w:val="24"/>
        </w:rPr>
      </w:pPr>
    </w:p>
    <w:p w14:paraId="42414B93" w14:textId="0EC5B565" w:rsidR="0016383A" w:rsidRPr="00A67BBE" w:rsidRDefault="00A67BBE">
      <w:pPr>
        <w:rPr>
          <w:b/>
          <w:bCs/>
          <w:color w:val="548DD4" w:themeColor="text2" w:themeTint="99"/>
          <w:sz w:val="24"/>
          <w:szCs w:val="24"/>
        </w:rPr>
      </w:pPr>
      <w:r>
        <w:rPr>
          <w:b/>
          <w:bCs/>
          <w:color w:val="548DD4" w:themeColor="text2" w:themeTint="99"/>
          <w:sz w:val="24"/>
          <w:szCs w:val="24"/>
        </w:rPr>
        <w:t>Mensuration</w:t>
      </w:r>
      <w:r w:rsidRPr="00A67BBE">
        <w:rPr>
          <w:b/>
          <w:bCs/>
          <w:color w:val="548DD4" w:themeColor="text2" w:themeTint="99"/>
          <w:sz w:val="24"/>
          <w:szCs w:val="24"/>
        </w:rPr>
        <w:t xml:space="preserve"> </w:t>
      </w:r>
    </w:p>
    <w:p w14:paraId="534096E4" w14:textId="62D378D5" w:rsidR="0016383A" w:rsidRDefault="00A67BBE">
      <w:r>
        <w:t xml:space="preserve">Level 1 – 100 points </w:t>
      </w:r>
    </w:p>
    <w:p w14:paraId="62AD572E" w14:textId="2EC26ECC" w:rsidR="00A67BBE" w:rsidRDefault="00A67BBE">
      <w:r>
        <w:t xml:space="preserve">Answer: </w:t>
      </w:r>
      <w:r w:rsidR="008B66AA">
        <w:t>22</w:t>
      </w:r>
    </w:p>
    <w:p w14:paraId="3F168031" w14:textId="4544BA28" w:rsidR="008B66AA" w:rsidRDefault="008B66AA">
      <w:r>
        <w:t xml:space="preserve">Level 2 – 200 points </w:t>
      </w:r>
    </w:p>
    <w:p w14:paraId="25315A54" w14:textId="20647565" w:rsidR="008B66AA" w:rsidRDefault="008B66AA">
      <w:r>
        <w:t xml:space="preserve">Answer: 18 </w:t>
      </w:r>
    </w:p>
    <w:p w14:paraId="7AC777B2" w14:textId="09FFEE7F" w:rsidR="008B66AA" w:rsidRDefault="008B66AA">
      <w:r>
        <w:t xml:space="preserve">Level 3 – 300 points </w:t>
      </w:r>
    </w:p>
    <w:p w14:paraId="0D42A11C" w14:textId="0442CEB5" w:rsidR="008B66AA" w:rsidRDefault="008B66AA">
      <w:r>
        <w:t xml:space="preserve">Answer:  51 </w:t>
      </w:r>
    </w:p>
    <w:p w14:paraId="40743692" w14:textId="12BE88A8" w:rsidR="008B66AA" w:rsidRDefault="008B66AA">
      <w:r>
        <w:t xml:space="preserve">Level 4 – 400 points </w:t>
      </w:r>
    </w:p>
    <w:p w14:paraId="72A4A391" w14:textId="2CFBE07B" w:rsidR="008B66AA" w:rsidRDefault="008B66AA">
      <w:r>
        <w:t>Answer: 26.1</w:t>
      </w:r>
    </w:p>
    <w:p w14:paraId="0020108E" w14:textId="2B0AFEDD" w:rsidR="008B66AA" w:rsidRDefault="008B66AA">
      <w:r>
        <w:t xml:space="preserve">Level 5 – 500 points </w:t>
      </w:r>
    </w:p>
    <w:p w14:paraId="388B457F" w14:textId="191669F9" w:rsidR="008B66AA" w:rsidRDefault="008B66AA">
      <w:r>
        <w:t>Answer: 10.67</w:t>
      </w:r>
    </w:p>
    <w:sectPr w:rsidR="008B66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2779869">
    <w:abstractNumId w:val="8"/>
  </w:num>
  <w:num w:numId="2" w16cid:durableId="1946307341">
    <w:abstractNumId w:val="6"/>
  </w:num>
  <w:num w:numId="3" w16cid:durableId="941954565">
    <w:abstractNumId w:val="5"/>
  </w:num>
  <w:num w:numId="4" w16cid:durableId="1459183518">
    <w:abstractNumId w:val="4"/>
  </w:num>
  <w:num w:numId="5" w16cid:durableId="1098525161">
    <w:abstractNumId w:val="7"/>
  </w:num>
  <w:num w:numId="6" w16cid:durableId="1423991128">
    <w:abstractNumId w:val="3"/>
  </w:num>
  <w:num w:numId="7" w16cid:durableId="149952034">
    <w:abstractNumId w:val="2"/>
  </w:num>
  <w:num w:numId="8" w16cid:durableId="601840074">
    <w:abstractNumId w:val="1"/>
  </w:num>
  <w:num w:numId="9" w16cid:durableId="1681421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383A"/>
    <w:rsid w:val="0029639D"/>
    <w:rsid w:val="00297D3B"/>
    <w:rsid w:val="00326F90"/>
    <w:rsid w:val="0035741A"/>
    <w:rsid w:val="008B66AA"/>
    <w:rsid w:val="00912FF5"/>
    <w:rsid w:val="00A65E0E"/>
    <w:rsid w:val="00A67BBE"/>
    <w:rsid w:val="00AA1D8D"/>
    <w:rsid w:val="00B47730"/>
    <w:rsid w:val="00CB0664"/>
    <w:rsid w:val="00D17EB0"/>
    <w:rsid w:val="00F85C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50EAAC"/>
  <w14:defaultImageDpi w14:val="300"/>
  <w15:docId w15:val="{47B9F1DD-4C6E-4C71-976E-F36F5627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1B3AB0-9A45-4014-87F6-BE0D69BA5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656</Words>
  <Characters>2238</Characters>
  <Application>Microsoft Office Word</Application>
  <DocSecurity>0</DocSecurity>
  <Lines>124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Adhyayan Singh</cp:lastModifiedBy>
  <cp:revision>4</cp:revision>
  <dcterms:created xsi:type="dcterms:W3CDTF">2025-10-26T08:54:00Z</dcterms:created>
  <dcterms:modified xsi:type="dcterms:W3CDTF">2025-10-26T10:12:00Z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bf6c19ba-98bd-4c4f-9fdd-6051c668845a</vt:lpwstr>
  </property>
</Properties>
</file>